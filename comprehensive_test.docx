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92"/>
        <w:gridCol w:w="6768"/>
      </w:tblGrid>
      <w:tr>
        <w:tc>
          <w:tcPr>
            <w:tcW w:type="dxa" w:w="4680"/>
          </w:tcPr>
          <w:p>
            <w:pPr>
              <w:jc w:val="center"/>
            </w:pPr>
            <w:r>
              <w:rPr>
                <w:sz w:val="18"/>
              </w:rPr>
              <w:t>[UNIVERSITY LOGO]</w:t>
              <w:br/>
              <w:t>Upload logo in</w:t>
              <w:br/>
              <w:t>export form</w:t>
            </w:r>
          </w:p>
        </w:tc>
        <w:tc>
          <w:tcPr>
            <w:tcW w:type="dxa" w:w="4680"/>
          </w:tcPr>
          <w:p>
            <w:r>
              <w:rPr>
                <w:b/>
                <w:sz w:val="32"/>
              </w:rPr>
              <w:t>COMPREHENSIVE TEST UNIVERSITY</w:t>
            </w:r>
            <w:r>
              <w:rPr>
                <w:sz w:val="22"/>
              </w:rPr>
              <w:br/>
              <w:t>Computer Science &amp; AI</w:t>
            </w:r>
            <w:r>
              <w:rPr>
                <w:b/>
                <w:sz w:val="24"/>
              </w:rPr>
              <w:br/>
              <w:t>COMP101 - Question Types Test</w:t>
            </w:r>
            <w:r>
              <w:rPr>
                <w:i/>
                <w:sz w:val="20"/>
              </w:rPr>
              <w:br/>
              <w:t>Academic Year: 2024-2025 | Fall Semester</w:t>
            </w:r>
          </w:p>
        </w:tc>
      </w:tr>
    </w:tbl>
    <w:p/>
    <w:p>
      <w:pPr>
        <w:jc w:val="center"/>
      </w:pPr>
      <w:r>
        <w:rPr>
          <w:sz w:val="22"/>
        </w:rPr>
        <w:t>Instructor: Test Instructor</w:t>
      </w:r>
    </w:p>
    <w:p/>
    <w:p>
      <w:pPr>
        <w:pStyle w:val="Heading3"/>
        <w:jc w:val="center"/>
      </w:pPr>
      <w:r>
        <w:t>STUDENT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5760"/>
      </w:tblGrid>
      <w:tr>
        <w:tc>
          <w:tcPr>
            <w:tcW w:type="dxa" w:w="4680"/>
          </w:tcPr>
          <w:p>
            <w:r>
              <w:rPr>
                <w:b/>
              </w:rPr>
              <w:t>Student Full Name:</w:t>
            </w:r>
          </w:p>
        </w:tc>
        <w:tc>
          <w:tcPr>
            <w:tcW w:type="dxa" w:w="4680"/>
          </w:tcPr>
          <w:p>
            <w:r>
              <w:t>________________________________________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Student ID/Number:</w:t>
            </w:r>
          </w:p>
        </w:tc>
        <w:tc>
          <w:tcPr>
            <w:tcW w:type="dxa" w:w="4680"/>
          </w:tcPr>
          <w:p>
            <w:r>
              <w:t>_________________________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Signature:</w:t>
            </w:r>
          </w:p>
        </w:tc>
        <w:tc>
          <w:tcPr>
            <w:tcW w:type="dxa" w:w="4680"/>
          </w:tcPr>
          <w:p>
            <w:r>
              <w:t>______________________________</w:t>
            </w:r>
          </w:p>
        </w:tc>
      </w:tr>
    </w:tbl>
    <w:p/>
    <w:p>
      <w:pPr>
        <w:pStyle w:val="Heading2"/>
      </w:pPr>
      <w:r>
        <w:t>INSTRUCTIONS:</w:t>
      </w:r>
    </w:p>
    <w:p>
      <w:r>
        <w:t>1. Read all instructions carefully before beginning</w:t>
        <w:br/>
      </w:r>
      <w:r>
        <w:t>2. Write your answers clearly in the spaces provided</w:t>
        <w:br/>
      </w:r>
      <w:r>
        <w:t>3. For multiple choice questions, circle the letter of your answer</w:t>
        <w:br/>
      </w:r>
      <w:r>
        <w:t>4. Show all work for calculation problems</w:t>
        <w:br/>
      </w:r>
      <w:r>
        <w:t>5. Check your answers before submitting</w:t>
      </w:r>
    </w:p>
    <w:p>
      <w:pPr>
        <w:pStyle w:val="Heading1"/>
        <w:jc w:val="center"/>
      </w:pPr>
      <w:r>
        <w:t>Comprehensive Question Types Test</w:t>
      </w:r>
    </w:p>
    <w:p>
      <w:pPr>
        <w:jc w:val="center"/>
      </w:pPr>
      <w:r>
        <w:rPr>
          <w:i/>
        </w:rPr>
        <w:t>Duration: 45 minutes | Total Points: 23</w:t>
      </w:r>
    </w:p>
    <w:p/>
    <w:p>
      <w:pPr>
        <w:pStyle w:val="Heading2"/>
      </w:pPr>
      <w:r>
        <w:t>INSTRUCTIONS</w:t>
      </w:r>
    </w:p>
    <w:p>
      <w:pPr>
        <w:jc w:val="both"/>
      </w:pPr>
      <w:r>
        <w:t>&amp;bull; Read each question carefully and completely before answering</w:t>
      </w:r>
    </w:p>
    <w:p>
      <w:pPr>
        <w:jc w:val="both"/>
      </w:pPr>
      <w:r>
        <w:t>&amp;bull; For multiple choice questions, select the best answer</w:t>
      </w:r>
    </w:p>
    <w:p>
      <w:pPr>
        <w:jc w:val="both"/>
      </w:pPr>
      <w:r>
        <w:t>&amp;bull; Write clearly and legibly for all written responses</w:t>
      </w:r>
    </w:p>
    <w:p>
      <w:pPr>
        <w:jc w:val="both"/>
      </w:pPr>
      <w:r>
        <w:t>&amp;bull; Show all work for calculation problems where applicable</w:t>
      </w:r>
    </w:p>
    <w:p>
      <w:pPr>
        <w:jc w:val="both"/>
      </w:pPr>
      <w:r>
        <w:t>&amp;bull; Review your answers before submitting</w:t>
      </w:r>
    </w:p>
    <w:p>
      <w:pPr>
        <w:jc w:val="both"/>
      </w:pPr>
      <w:r>
        <w:t>&amp;bull; Ask the instructor if you have any questions</w:t>
      </w:r>
    </w:p>
    <w:p/>
    <w:p>
      <w:r>
        <w:rPr>
          <w:b/>
        </w:rPr>
        <w:t>Question 1.</w:t>
      </w:r>
      <w:r>
        <w:t xml:space="preserve"> (2 points)</w:t>
      </w:r>
    </w:p>
    <w:p>
      <w:pPr>
        <w:jc w:val="both"/>
      </w:pPr>
      <w:r>
        <w:t>Which of the following is a programming language?</w:t>
      </w:r>
    </w:p>
    <w:p/>
    <w:p>
      <w:pPr>
        <w:ind w:left="432"/>
        <w:jc w:val="both"/>
      </w:pPr>
      <w:r>
        <w:t>A. Python</w:t>
      </w:r>
    </w:p>
    <w:p>
      <w:pPr>
        <w:ind w:left="432"/>
        <w:jc w:val="both"/>
      </w:pPr>
      <w:r>
        <w:t>B. Microsoft Word</w:t>
      </w:r>
    </w:p>
    <w:p>
      <w:pPr>
        <w:ind w:left="432"/>
        <w:jc w:val="both"/>
      </w:pPr>
      <w:r>
        <w:t>C. Adobe Photoshop</w:t>
      </w:r>
    </w:p>
    <w:p>
      <w:pPr>
        <w:ind w:left="432"/>
        <w:jc w:val="both"/>
      </w:pPr>
      <w:r>
        <w:t>D. Google Chrome</w:t>
      </w:r>
    </w:p>
    <w:p/>
    <w:p/>
    <w:p>
      <w:r>
        <w:rPr>
          <w:b/>
        </w:rPr>
        <w:t>Question 2.</w:t>
      </w:r>
      <w:r>
        <w:t xml:space="preserve"> (1 point)</w:t>
      </w:r>
    </w:p>
    <w:p>
      <w:pPr>
        <w:jc w:val="both"/>
      </w:pPr>
      <w:r>
        <w:t>Artificial Intelligence can only work with numerical data.</w:t>
      </w:r>
    </w:p>
    <w:p/>
    <w:p>
      <w:pPr>
        <w:ind w:left="432"/>
      </w:pPr>
      <w:r>
        <w:t>A. True</w:t>
      </w:r>
    </w:p>
    <w:p>
      <w:pPr>
        <w:ind w:left="432"/>
      </w:pPr>
      <w:r>
        <w:t>B. False</w:t>
      </w:r>
    </w:p>
    <w:p/>
    <w:p/>
    <w:p>
      <w:r>
        <w:rPr>
          <w:b/>
        </w:rPr>
        <w:t>Question 3.</w:t>
      </w:r>
      <w:r>
        <w:t xml:space="preserve"> (3 points)</w:t>
      </w:r>
    </w:p>
    <w:p>
      <w:pPr>
        <w:jc w:val="both"/>
      </w:pPr>
      <w:r>
        <w:t>Define machine learning in 2-3 sentences.</w:t>
      </w:r>
    </w:p>
    <w:p/>
    <w:p>
      <w:r>
        <w:rPr>
          <w:b/>
        </w:rPr>
        <w:t>Answer: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rPr>
          <w:trHeight w:val="432"/>
        </w:trPr>
        <w:tc>
          <w:tcPr>
            <w:tcW w:type="dxa" w:w="9360"/>
          </w:tcPr>
          <w:p>
            <w:r/>
          </w:p>
        </w:tc>
      </w:tr>
      <w:tr>
        <w:trPr>
          <w:trHeight w:val="432"/>
        </w:trPr>
        <w:tc>
          <w:tcPr>
            <w:tcW w:type="dxa" w:w="9360"/>
          </w:tcPr>
          <w:p>
            <w:r/>
          </w:p>
        </w:tc>
      </w:tr>
      <w:tr>
        <w:trPr>
          <w:trHeight w:val="432"/>
        </w:trPr>
        <w:tc>
          <w:tcPr>
            <w:tcW w:type="dxa" w:w="9360"/>
          </w:tcPr>
          <w:p>
            <w:r/>
          </w:p>
        </w:tc>
      </w:tr>
      <w:tr>
        <w:trPr>
          <w:trHeight w:val="432"/>
        </w:trPr>
        <w:tc>
          <w:tcPr>
            <w:tcW w:type="dxa" w:w="9360"/>
          </w:tcPr>
          <w:p>
            <w:r/>
          </w:p>
        </w:tc>
      </w:tr>
      <w:tr>
        <w:trPr>
          <w:trHeight w:val="432"/>
        </w:trPr>
        <w:tc>
          <w:tcPr>
            <w:tcW w:type="dxa" w:w="9360"/>
          </w:tcPr>
          <w:p>
            <w:r/>
          </w:p>
        </w:tc>
      </w:tr>
    </w:tbl>
    <w:p/>
    <w:p/>
    <w:p>
      <w:r>
        <w:rPr>
          <w:b/>
        </w:rPr>
        <w:t>Question 4.</w:t>
      </w:r>
      <w:r>
        <w:t xml:space="preserve"> (8 points)</w:t>
      </w:r>
    </w:p>
    <w:p>
      <w:pPr>
        <w:jc w:val="both"/>
      </w:pPr>
      <w:r>
        <w:t>Discuss the ethical implications of artificial intelligence in modern society. Include at least three specific examples and their potential solutions.</w:t>
      </w:r>
    </w:p>
    <w:p/>
    <w:p>
      <w:r>
        <w:rPr>
          <w:b/>
        </w:rPr>
        <w:t xml:space="preserve">Answer: </w:t>
      </w:r>
      <w:r>
        <w:t>(Use the space below for your complete response)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</w:tbl>
    <w:p/>
    <w:p/>
    <w:p>
      <w:r>
        <w:rPr>
          <w:b/>
        </w:rPr>
        <w:t>Question 5.</w:t>
      </w:r>
      <w:r>
        <w:t xml:space="preserve"> (2 points)</w:t>
      </w:r>
    </w:p>
    <w:p>
      <w:pPr>
        <w:jc w:val="both"/>
      </w:pPr>
      <w:r>
        <w:t>The process of teaching a machine learning model using labeled data is called _______ learning.</w:t>
      </w:r>
    </w:p>
    <w:p/>
    <w:p>
      <w:r>
        <w:rPr>
          <w:b/>
        </w:rPr>
        <w:t xml:space="preserve">Answer: </w:t>
      </w:r>
      <w:r>
        <w:t>__________________________________________________</w:t>
      </w:r>
    </w:p>
    <w:p/>
    <w:p/>
    <w:p>
      <w:r>
        <w:rPr>
          <w:b/>
        </w:rPr>
        <w:t>Question 6.</w:t>
      </w:r>
      <w:r>
        <w:t xml:space="preserve"> (4 points)</w:t>
      </w:r>
    </w:p>
    <w:p>
      <w:pPr>
        <w:jc w:val="both"/>
      </w:pPr>
      <w:r>
        <w:t>Match the following AI concepts with their definitions.</w:t>
      </w:r>
    </w:p>
    <w:p/>
    <w:p/>
    <w:p>
      <w:r>
        <w:rPr>
          <w:b/>
        </w:rPr>
        <w:t>Question 7.</w:t>
      </w:r>
      <w:r>
        <w:t xml:space="preserve"> (3 points)</w:t>
      </w:r>
    </w:p>
    <w:p>
      <w:pPr>
        <w:jc w:val="both"/>
      </w:pPr>
      <w:r>
        <w:t>Arrange the following steps in the correct order for a typical machine learning workflow:</w:t>
      </w:r>
    </w:p>
    <w:p/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